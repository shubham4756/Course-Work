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Job Title: Big Data EngineerLocation: San Francisco, CAFull time position  Required Skills- Experience with Big-Data Cluster-Computation: Hadoop/Hive/Pig and related technologies- Experience in design and development of ETL pipelines- Experience in relational databases and SQL- Experience in Data Modeling, Conformed-Dimensions while working with variety of data-sources- Experience in creating pivot-tables, cubes (likes of SSAS), reports (likes of SSRS) and dashboards- Familiarity with modern web application development, based in Ruby, Python, Java, Node.js, or the likes.- Strong Computer Science background and analytical skills- Education – Bachelor's in Computer Science  Desired Skills- Experience with scripting languages (Perl, Python, Ruby)- Experience with Predictive Modeling, Forecasting- Experience with payments industry- Experience building REST APIs    Regards, Jegan SelvarajOmega Solutions, Inc.408-844-3037(W)jegan@omegasolutioninc.com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